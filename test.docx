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Example Document</w:t>
      </w:r>
    </w:p>
    <w:p>
      <w:r>
        <w:t xml:space="preserve">This is a paragraph with </w:t>
      </w:r>
      <w:r>
        <w:rPr>
          <w:b/>
        </w:rPr>
        <w:t>bold</w:t>
      </w:r>
      <w:r>
        <w:t xml:space="preserve"> and </w:t>
      </w:r>
      <w:r>
        <w:rPr>
          <w:i/>
        </w:rPr>
        <w:t>italic</w:t>
      </w:r>
      <w:r>
        <w:t xml:space="preserve"> text.</w:t>
      </w:r>
    </w:p>
    <w:p>
      <w:r>
        <w:t>bold</w:t>
      </w:r>
    </w:p>
    <w:p>
      <w:r>
        <w:t>italic</w:t>
      </w:r>
    </w:p>
    <w:p>
      <w:pPr>
        <w:pStyle w:val="ListBullet"/>
      </w:pPr>
      <w:r>
        <w:t>List item 1</w:t>
      </w:r>
    </w:p>
    <w:p>
      <w:pPr>
        <w:pStyle w:val="ListBullet"/>
      </w:pPr>
      <w:r>
        <w:t>List item 2</w:t>
      </w:r>
    </w:p>
    <w:p>
      <w:r>
        <w:rPr>
          <w:color w:val="0000FF"/>
          <w:u w:val="single"/>
        </w:rPr>
        <w:t>Example Link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